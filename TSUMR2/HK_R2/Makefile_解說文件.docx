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Makefile 與 .config 全面解說文件</w:t>
      </w:r>
    </w:p>
    <w:p>
      <w:r>
        <w:t># Makefile 完整逐段說明文件（搭配 .config）</w:t>
      </w:r>
    </w:p>
    <w:p>
      <w:r>
        <w:t>---</w:t>
      </w:r>
    </w:p>
    <w:p>
      <w:r>
        <w:t>## 🔹 基礎設定與變數載入</w:t>
        <w:br/>
        <w:t>```makefile</w:t>
        <w:br/>
        <w:t>CONFIG_FILE ?= .config</w:t>
        <w:br/>
        <w:t>-include $(CONFIG_FILE)</w:t>
        <w:br/>
        <w:t>PROJ ?= MST9U</w:t>
        <w:br/>
        <w:t>PARA ?= 0</w:t>
        <w:br/>
        <w:t>```</w:t>
        <w:br/>
        <w:t>- `CONFIG_FILE ?= .config`：若未事先指定 `CONFIG_FILE`，則預設使用 `.config` 作為設定檔。</w:t>
        <w:br/>
        <w:t>- `-include $(CONFIG_FILE)`：包含 `.config`，即使不存在也不會報錯，通常用來定義各種 build 環境變數。</w:t>
        <w:br/>
        <w:t>- `PROJ`：專案代號，預設為 MST9U（主控 SoC 名稱）。</w:t>
        <w:br/>
        <w:t>- `PARA`：控制是否啟用 CodeSonar 掃描，預設為 0（未啟用）。</w:t>
      </w:r>
    </w:p>
    <w:p>
      <w:r>
        <w:t>---</w:t>
      </w:r>
    </w:p>
    <w:p>
      <w:r>
        <w:t>## 🔹 Build Options（建構選項）</w:t>
        <w:br/>
        <w:t>```makefile</w:t>
        <w:br/>
        <w:t>ifeq ($(CHIP_FAMILY),MST9U)</w:t>
        <w:br/>
        <w:t>VERSION  ?= Retail</w:t>
        <w:br/>
        <w:t>else</w:t>
        <w:br/>
        <w:t>VERSION  ?= Debug</w:t>
        <w:br/>
        <w:t>endif</w:t>
        <w:br/>
        <w:t>```</w:t>
        <w:br/>
        <w:t>- 根據晶片家族 `CHIP_FAMILY` 設定版本型態，MST9U 對應 Retail（正式量產版），其他情況為 Debug（除錯版本）。</w:t>
      </w:r>
    </w:p>
    <w:p>
      <w:r>
        <w:t>```makefile</w:t>
        <w:br/>
        <w:t>AP_NAME = AP</w:t>
        <w:br/>
        <w:t>BL_NAME = BL</w:t>
        <w:br/>
        <w:t>AP_COMPRESS_NAME = AP_C</w:t>
        <w:br/>
        <w:t>MERGE_NAME = MERGE</w:t>
        <w:br/>
        <w:t>RES_NAME = RES</w:t>
        <w:br/>
        <w:t>BL_BIN = $(ROOT)/boot/$(PROJ)/BOOT.bin</w:t>
        <w:br/>
        <w:t>```</w:t>
        <w:br/>
        <w:t>- `AP_NAME`, `BL_NAME`：指定 AP/Bootloader 代號。</w:t>
        <w:br/>
        <w:t>- `MERGE_NAME`：合併映像檔的名稱。</w:t>
        <w:br/>
        <w:t>- `RES_NAME`：Resource 資料名稱。</w:t>
        <w:br/>
        <w:t>- `BL_BIN`：Bootloader 的輸出位置。</w:t>
      </w:r>
    </w:p>
    <w:p>
      <w:r>
        <w:t>```makefile</w:t>
        <w:br/>
        <w:t>ifeq ($(BUILD_TARGET),BLOADER_SYSTEM)</w:t>
        <w:br/>
        <w:t xml:space="preserve">  AP_NAME = BOOT</w:t>
        <w:br/>
        <w:t>endif</w:t>
        <w:br/>
        <w:t>```</w:t>
        <w:br/>
        <w:t>- 如果是建構 Bootloader 系統，則改名為 BOOT。</w:t>
      </w:r>
    </w:p>
    <w:p>
      <w:r>
        <w:t>---</w:t>
      </w:r>
    </w:p>
    <w:p>
      <w:r>
        <w:t>## 🔹 工具鏈與編譯器設定</w:t>
        <w:br/>
        <w:t>```makefile</w:t>
        <w:br/>
        <w:t>ifeq ($(OS_TYPE),nos_aeon)</w:t>
        <w:br/>
        <w:t>CROSSCOMPILE = aeon-</w:t>
        <w:br/>
        <w:t>AEON_FLAG = -march=$(AEON_TYPE) -mhard-div -mhard-mul -EL -mredzone-size=4</w:t>
        <w:br/>
        <w:t>else</w:t>
        <w:br/>
        <w:t>$(error "NOT supported OS_TYPE, Please config OS_TYPE=nos_aeon")</w:t>
        <w:br/>
        <w:t>endif</w:t>
        <w:br/>
        <w:t>```</w:t>
        <w:br/>
        <w:t>- `CROSSCOMPILE`：設為交叉編譯器前綴字，如 aeon-gcc、aeon-ld 等。</w:t>
        <w:br/>
        <w:t>- `AEON_FLAG`：針對 aeon 平台的架構選項（endianness、除法、乘法、redzone 等）。</w:t>
      </w:r>
    </w:p>
    <w:p>
      <w:r>
        <w:t>```makefile</w:t>
        <w:br/>
        <w:t>ifeq ($(PARA), 1)</w:t>
        <w:br/>
        <w:t>CC = cpptestscan --cpptestscanProjectName=UTProject aeon-gcc ...</w:t>
        <w:br/>
        <w:t>else</w:t>
        <w:br/>
        <w:t>CC = aeon-gcc</w:t>
        <w:br/>
        <w:t>endif</w:t>
        <w:br/>
        <w:t>```</w:t>
        <w:br/>
        <w:t>- 根據 `PARA` 是否啟用靜態分析（CodeSonar）來決定使用哪一種 `gcc` 包裝。</w:t>
      </w:r>
    </w:p>
    <w:p>
      <w:r>
        <w:t>---</w:t>
      </w:r>
    </w:p>
    <w:p>
      <w:r>
        <w:t>## 🔹 資料夾結構與路徑設定</w:t>
        <w:br/>
        <w:t>```makefile</w:t>
        <w:br/>
        <w:t>ROOT = .</w:t>
        <w:br/>
        <w:t>BINDIR = ./Bin_$(PROJ)</w:t>
        <w:br/>
        <w:t>OBJDIR = ./Obj_$(PROJ)</w:t>
        <w:br/>
        <w:t>BINPATH = $(BINDIR)</w:t>
        <w:br/>
        <w:t>OBJPATH = $(OBJDIR)</w:t>
        <w:br/>
        <w:t>```</w:t>
        <w:br/>
        <w:t>- 指定工作目錄位置，分別對應到最終 binary 與 object file 的儲存位置。</w:t>
      </w:r>
    </w:p>
    <w:p>
      <w:r>
        <w:t>```makefile</w:t>
        <w:br/>
        <w:t>ifeq ($(CHIP_FAMILY),MST9U)</w:t>
        <w:br/>
        <w:t>COREDIR ?= ./core</w:t>
        <w:br/>
        <w:t>COREDIR_F ?= $(CURDIR)/core</w:t>
        <w:br/>
        <w:t>endif</w:t>
        <w:br/>
        <w:t>```</w:t>
        <w:br/>
        <w:t>- `COREDIR` 是來源程式的目錄。</w:t>
        <w:br/>
        <w:t>- `COREDIR_F` 是其絕對路徑。</w:t>
      </w:r>
    </w:p>
    <w:p>
      <w:r>
        <w:t>---</w:t>
      </w:r>
    </w:p>
    <w:p>
      <w:r>
        <w:t>## 🔹 編譯旗標與警告設定</w:t>
        <w:br/>
        <w:t>```makefile</w:t>
        <w:br/>
        <w:t>CC_MTOPTS += -DUSE_SW_I2C=1 -DCOMB_3D -DBOOTLOADER_BANK_NUM</w:t>
        <w:br/>
        <w:t>WARN_FLAGS = -Wall -Wextra -Wcast-align -Wpointer-arith -Wundef</w:t>
        <w:br/>
        <w:t>YOGA_GLOBAL_CFLAGS = -pipe -fno-exceptions -ffunction-sections $(WARN_FLAGS)</w:t>
        <w:br/>
        <w:t>```</w:t>
        <w:br/>
        <w:t>- 使用 `-D` 定義巨集給 C 編譯器。</w:t>
        <w:br/>
        <w:t>- 各種 `-W...` 代表啟用多項警告訊息，提升開發品質。</w:t>
      </w:r>
    </w:p>
    <w:p>
      <w:r>
        <w:t>```makefile</w:t>
        <w:br/>
        <w:t>ifeq ($(VERSION),Debug)</w:t>
        <w:br/>
        <w:t xml:space="preserve">  CC_OPTS = $(CC_OPTS0) -O0 -ggdb</w:t>
        <w:br/>
        <w:t>else</w:t>
        <w:br/>
        <w:t xml:space="preserve">  CC_OPTS = $(CC_OPTS0) -O2</w:t>
        <w:br/>
        <w:t>endif</w:t>
        <w:br/>
        <w:t>```</w:t>
        <w:br/>
        <w:t>- Debug 模式會使用不最佳化與 gdb 支援，Retail 模式則使用最佳化等級 `-O2`。</w:t>
      </w:r>
    </w:p>
    <w:p>
      <w:r>
        <w:t>---</w:t>
      </w:r>
    </w:p>
    <w:p>
      <w:r>
        <w:t>## 🔹 編譯與物件檔關係</w:t>
        <w:br/>
        <w:t>```makefile</w:t>
        <w:br/>
        <w:t>SRC_C = $(filter %.c, $(SRC_FILE))</w:t>
        <w:br/>
        <w:t>OBJ_C = ${SRC_C:%.c=$(OBJPATH)/%.o}</w:t>
        <w:br/>
        <w:t>```</w:t>
        <w:br/>
        <w:t>- 篩選出 `.c` 檔後轉換為 `.o` 物件檔放入 `OBJPATH`。</w:t>
      </w:r>
    </w:p>
    <w:p>
      <w:r>
        <w:t>---</w:t>
      </w:r>
    </w:p>
    <w:p>
      <w:r>
        <w:t>## 🔹 Build 規則與目標</w:t>
        <w:br/>
        <w:t>```makefile</w:t>
        <w:br/>
        <w:t>all : $(PROJ)</w:t>
        <w:br/>
        <w:t>$(PROJ): setup ap mbedtls merge</w:t>
        <w:br/>
        <w:t>```</w:t>
        <w:br/>
        <w:t>- 最終目標是透過執行 `make` 建構出 `ap`, `merge`，並在 `setup` 準備好編譯環境。</w:t>
      </w:r>
    </w:p>
    <w:p>
      <w:r>
        <w:t>```makefile</w:t>
        <w:br/>
        <w:t>ap: $(AP_ELF) $(AP_BIN) $(AP_SYM)</w:t>
        <w:br/>
        <w:t>```</w:t>
        <w:br/>
        <w:t>- 表示 `ap` 這個目標取決於這些產出檔。</w:t>
      </w:r>
    </w:p>
    <w:p>
      <w:r>
        <w:t>---</w:t>
      </w:r>
    </w:p>
    <w:p>
      <w:r>
        <w:t>## 🔹 RSA 加密與合併</w:t>
        <w:br/>
        <w:t>```makefile</w:t>
        <w:br/>
        <w:t>$(MERGE_BIN): $(AP_BIN)</w:t>
        <w:br/>
        <w:t xml:space="preserve">  $(BinIDPackFiles) -BIGENDIAN -CRC16ENABLE ...</w:t>
        <w:br/>
        <w:t>```</w:t>
        <w:br/>
        <w:t>- 將已產生的 `.bin` 加上校驗與額外 metadata 後產生合併檔案。</w:t>
      </w:r>
    </w:p>
    <w:p>
      <w:r>
        <w:t>```makefile</w:t>
        <w:br/>
        <w:t>ifeq ($(RSA_SIGN),y)</w:t>
        <w:br/>
        <w:t xml:space="preserve">  rsa_sign ...</w:t>
        <w:br/>
        <w:t>endif</w:t>
        <w:br/>
        <w:t>```</w:t>
        <w:br/>
        <w:t>- 若啟用 RSA 簽章，則執行 `rsa_sign` 產生 `.sig` 檔，並與 `.bin` 合併。</w:t>
      </w:r>
    </w:p>
    <w:p>
      <w:r>
        <w:t>---</w:t>
      </w:r>
    </w:p>
    <w:p>
      <w:r>
        <w:t>## 🔹 Clean 與 Stack 分析</w:t>
        <w:br/>
        <w:t>```makefile</w:t>
        <w:br/>
        <w:t>clean:</w:t>
        <w:br/>
        <w:t xml:space="preserve">  rm -f $(OBJPATH)/*.o ...</w:t>
        <w:br/>
        <w:t>realclean:</w:t>
        <w:br/>
        <w:t xml:space="preserve">  rm -rf Bin_* Obj_*</w:t>
        <w:br/>
        <w:t>```</w:t>
        <w:br/>
        <w:t>- `clean` 清除中間檔案，`realclean` 刪除整個輸出資料夾。</w:t>
      </w:r>
    </w:p>
    <w:p>
      <w:r>
        <w:t>```makefile</w:t>
        <w:br/>
        <w:t>checkstack:</w:t>
        <w:br/>
        <w:t xml:space="preserve">  $(OBJDUMP) -d $(AP_ELF) | scripts/checkstack.pl aeon</w:t>
        <w:br/>
        <w:t>```</w:t>
        <w:br/>
        <w:t>- 檢查函式堆疊使用量，有助於嵌入式系統最佳化。</w:t>
      </w:r>
    </w:p>
    <w:p>
      <w:r>
        <w:t>---</w:t>
      </w:r>
    </w:p>
    <w:p>
      <w:r>
        <w:t>## 🔹 相依性處理與自動化</w:t>
        <w:br/>
        <w:t>```makefile</w:t>
        <w:br/>
        <w:t>-include $(OBJ_S:.o=.d) $(OBJ_C:.o=.d)</w:t>
        <w:br/>
        <w:t>```</w:t>
        <w:br/>
        <w:t>- 包含 `.d` 檔案支援 make 的自動重新編譯功能。</w:t>
      </w:r>
    </w:p>
    <w:p>
      <w:r>
        <w:t>```makefile</w:t>
        <w:br/>
        <w:t># $(call make-depend-compile,source,object,depend)</w:t>
        <w:br/>
        <w:t>```</w:t>
        <w:br/>
        <w:t>- 定義宏讓每一個編譯動作能產生對應的 `.d` 相依檔。</w:t>
      </w:r>
    </w:p>
    <w:p>
      <w:r>
        <w:t>---</w:t>
      </w:r>
    </w:p>
    <w:p>
      <w:r>
        <w:t>## 🧾 .config 補充內容</w:t>
        <w:br/>
        <w:t>範例：</w:t>
        <w:br/>
        <w:t>```makefile</w:t>
        <w:br/>
        <w:t>CHIP_FAMILY = MST9U</w:t>
        <w:br/>
        <w:t>OS_TYPE = nos_aeon</w:t>
        <w:br/>
        <w:t>BUILD_TARGET = MAIN_AP_SYSTEM</w:t>
        <w:br/>
        <w:t>AEON_TYPE = aeonR2</w:t>
        <w:br/>
        <w:t>```</w:t>
        <w:br/>
        <w:t>- 對應到 makefile 中各處邏輯，例如 VERSION, AEON_FLAG, build rule 的判斷條件。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